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rPr>
          <w:b/>
          <w:bCs/>
        </w:rPr>
        <w:t>Product Requirements Document (PRD)</w:t>
      </w:r>
    </w:p>
    <w:p>
      <w:pPr>
        <w:pStyle w:val="85"/>
        <w:keepNext w:val="0"/>
        <w:keepLines w:val="0"/>
        <w:widowControl/>
        <w:suppressLineNumbers w:val="0"/>
        <w:spacing w:before="0" w:beforeAutospacing="1" w:after="0" w:afterAutospacing="1"/>
        <w:ind w:left="0" w:right="0"/>
      </w:pPr>
    </w:p>
    <w:p>
      <w:pPr>
        <w:pStyle w:val="4"/>
        <w:keepNext w:val="0"/>
        <w:keepLines w:val="0"/>
        <w:widowControl/>
        <w:suppressLineNumbers w:val="0"/>
        <w:rPr>
          <w:b/>
          <w:bCs/>
        </w:rPr>
      </w:pPr>
      <w:r>
        <w:rPr>
          <w:rFonts w:hint="default"/>
          <w:b/>
          <w:bCs/>
          <w:lang w:val="en-US"/>
        </w:rPr>
        <w:t xml:space="preserve">Title: Ticketer - </w:t>
      </w:r>
      <w:r>
        <w:rPr>
          <w:b/>
          <w:bCs/>
        </w:rPr>
        <w:t xml:space="preserve">Ticket Booking System </w:t>
      </w:r>
    </w:p>
    <w:p>
      <w:pPr>
        <w:rPr>
          <w:rFonts w:hint="default"/>
          <w:b w:val="0"/>
          <w:bCs w:val="0"/>
          <w:lang w:val="en-US"/>
        </w:rPr>
      </w:pPr>
      <w:r>
        <w:rPr>
          <w:rFonts w:hint="default"/>
          <w:b w:val="0"/>
          <w:bCs w:val="0"/>
          <w:lang w:val="en-US"/>
        </w:rPr>
        <w:t>Date: 29</w:t>
      </w:r>
      <w:r>
        <w:rPr>
          <w:rFonts w:hint="default"/>
          <w:b w:val="0"/>
          <w:bCs w:val="0"/>
          <w:vertAlign w:val="superscript"/>
          <w:lang w:val="en-US"/>
        </w:rPr>
        <w:t>th</w:t>
      </w:r>
      <w:r>
        <w:rPr>
          <w:rFonts w:hint="default"/>
          <w:b w:val="0"/>
          <w:bCs w:val="0"/>
          <w:lang w:val="en-US"/>
        </w:rPr>
        <w:t xml:space="preserve"> July 2025</w:t>
      </w:r>
    </w:p>
    <w:p>
      <w:pPr>
        <w:keepNext w:val="0"/>
        <w:keepLines w:val="0"/>
        <w:widowControl/>
        <w:suppressLineNumbers w:val="0"/>
      </w:pPr>
    </w:p>
    <w:p>
      <w:pPr>
        <w:pStyle w:val="3"/>
        <w:keepNext w:val="0"/>
        <w:keepLines w:val="0"/>
        <w:widowControl/>
        <w:suppressLineNumbers w:val="0"/>
      </w:pPr>
      <w:r>
        <w:rPr>
          <w:b/>
          <w:bCs/>
        </w:rPr>
        <w:t>1. Overview</w:t>
      </w:r>
    </w:p>
    <w:p>
      <w:pPr>
        <w:pStyle w:val="85"/>
        <w:keepNext w:val="0"/>
        <w:keepLines w:val="0"/>
        <w:widowControl/>
        <w:suppressLineNumbers w:val="0"/>
        <w:spacing w:before="0" w:beforeAutospacing="1" w:after="0" w:afterAutospacing="1"/>
        <w:ind w:left="0" w:right="0"/>
      </w:pPr>
      <w:r>
        <w:t>This ticket booking system is a lightweight, full-stack web application that allows users to register, browse events, and book tickets online. It aims to simulate the experience of a modern ticketing platform, offering realistic user journeys and backend flows.</w:t>
      </w:r>
    </w:p>
    <w:p>
      <w:pPr>
        <w:pStyle w:val="85"/>
        <w:keepNext w:val="0"/>
        <w:keepLines w:val="0"/>
        <w:widowControl/>
        <w:suppressLineNumbers w:val="0"/>
        <w:spacing w:before="0" w:beforeAutospacing="1" w:after="0" w:afterAutospacing="1"/>
        <w:ind w:left="0" w:right="0"/>
      </w:pPr>
      <w:r>
        <w:t>Designed primarily for training environments, this application provides a practical, hands-on context for exploring web application architecture and behavioral patterns in software systems.</w:t>
      </w:r>
    </w:p>
    <w:p>
      <w:pPr>
        <w:pStyle w:val="85"/>
        <w:keepNext w:val="0"/>
        <w:keepLines w:val="0"/>
        <w:widowControl/>
        <w:suppressLineNumbers w:val="0"/>
        <w:spacing w:before="0" w:beforeAutospacing="1" w:after="0" w:afterAutospacing="1"/>
        <w:ind w:left="0" w:right="0"/>
      </w:pPr>
      <w:r>
        <w:rPr>
          <w:b/>
          <w:bCs/>
        </w:rPr>
        <w:t>Target Audience:</w:t>
      </w:r>
    </w:p>
    <w:p>
      <w:pPr>
        <w:keepNext w:val="0"/>
        <w:keepLines w:val="0"/>
        <w:widowControl/>
        <w:numPr>
          <w:numId w:val="0"/>
        </w:numPr>
        <w:suppressLineNumbers w:val="0"/>
        <w:spacing w:before="0" w:beforeAutospacing="1" w:after="0" w:afterAutospacing="1"/>
        <w:rPr>
          <w:rFonts w:hint="default"/>
          <w:lang w:val="en-US"/>
        </w:rPr>
      </w:pPr>
      <w:r>
        <w:rPr>
          <w:rFonts w:hint="default"/>
          <w:lang w:val="en-US"/>
        </w:rPr>
        <w:t>- General users to book flight and train tickets</w:t>
      </w:r>
    </w:p>
    <w:p>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rPr>
          <w:b/>
          <w:bCs/>
        </w:rPr>
        <w:t>2. Objectives</w:t>
      </w:r>
    </w:p>
    <w:p>
      <w:pPr>
        <w:pStyle w:val="4"/>
        <w:keepNext w:val="0"/>
        <w:keepLines w:val="0"/>
        <w:widowControl/>
        <w:suppressLineNumbers w:val="0"/>
      </w:pPr>
      <w:r>
        <w:rPr>
          <w:b/>
          <w:bCs/>
        </w:rPr>
        <w:t>Functional Goals:</w:t>
      </w:r>
    </w:p>
    <w:p>
      <w:pPr>
        <w:pStyle w:val="85"/>
        <w:keepNext w:val="0"/>
        <w:keepLines w:val="0"/>
        <w:widowControl/>
        <w:suppressLineNumbers w:val="0"/>
        <w:spacing w:before="0" w:beforeAutospacing="1" w:after="0" w:afterAutospacing="1"/>
        <w:ind w:right="0"/>
      </w:pPr>
      <w:r>
        <w:rPr>
          <w:rFonts w:hint="default"/>
          <w:lang w:val="en-US"/>
        </w:rPr>
        <w:t xml:space="preserve">- </w:t>
      </w:r>
      <w:r>
        <w:t>Provide a user-friendly interface to search, view, and book event tickets.</w:t>
      </w:r>
    </w:p>
    <w:p>
      <w:pPr>
        <w:pStyle w:val="85"/>
        <w:keepNext w:val="0"/>
        <w:keepLines w:val="0"/>
        <w:widowControl/>
        <w:suppressLineNumbers w:val="0"/>
        <w:spacing w:before="0" w:beforeAutospacing="1" w:after="0" w:afterAutospacing="1"/>
        <w:ind w:right="0"/>
      </w:pPr>
      <w:r>
        <w:rPr>
          <w:rFonts w:hint="default"/>
          <w:lang w:val="en-US"/>
        </w:rPr>
        <w:t xml:space="preserve">- </w:t>
      </w:r>
      <w:r>
        <w:t>Implement core features common to ticketing platforms including user registration, login, booking history, and payment handling.</w:t>
      </w:r>
    </w:p>
    <w:p>
      <w:pPr>
        <w:pStyle w:val="85"/>
        <w:keepNext w:val="0"/>
        <w:keepLines w:val="0"/>
        <w:widowControl/>
        <w:suppressLineNumbers w:val="0"/>
        <w:spacing w:before="0" w:beforeAutospacing="1" w:after="0" w:afterAutospacing="1"/>
        <w:ind w:right="0"/>
      </w:pPr>
      <w:r>
        <w:rPr>
          <w:rFonts w:hint="default"/>
          <w:lang w:val="en-US"/>
        </w:rPr>
        <w:t xml:space="preserve">- </w:t>
      </w:r>
      <w:r>
        <w:t xml:space="preserve">Allow inspection and interaction with backend components for </w:t>
      </w:r>
      <w:r>
        <w:rPr>
          <w:rFonts w:hint="default"/>
          <w:lang w:val="en-US"/>
        </w:rPr>
        <w:t>debugging</w:t>
      </w:r>
      <w:r>
        <w:t>.</w:t>
      </w:r>
    </w:p>
    <w:p>
      <w:pPr>
        <w:keepNext w:val="0"/>
        <w:keepLines w:val="0"/>
        <w:widowControl/>
        <w:suppressLineNumbers w:val="0"/>
      </w:pPr>
    </w:p>
    <w:p>
      <w:pPr>
        <w:rPr>
          <w:b/>
          <w:bCs/>
        </w:rPr>
      </w:pPr>
      <w:r>
        <w:rPr>
          <w:b/>
          <w:bCs/>
        </w:rPr>
        <w:br w:type="page"/>
      </w:r>
    </w:p>
    <w:p>
      <w:pPr>
        <w:pStyle w:val="3"/>
        <w:keepNext w:val="0"/>
        <w:keepLines w:val="0"/>
        <w:widowControl/>
        <w:suppressLineNumbers w:val="0"/>
      </w:pPr>
      <w:r>
        <w:rPr>
          <w:b/>
          <w:bCs/>
        </w:rPr>
        <w:t>3. Functional Requirements</w:t>
      </w:r>
    </w:p>
    <w:p>
      <w:pPr>
        <w:pStyle w:val="4"/>
        <w:keepNext w:val="0"/>
        <w:keepLines w:val="0"/>
        <w:widowControl/>
        <w:suppressLineNumbers w:val="0"/>
      </w:pPr>
      <w:r>
        <w:rPr>
          <w:b/>
          <w:bCs/>
        </w:rPr>
        <w:t>3.1 User Management</w:t>
      </w:r>
    </w:p>
    <w:p>
      <w:pPr>
        <w:pStyle w:val="85"/>
        <w:keepNext w:val="0"/>
        <w:keepLines w:val="0"/>
        <w:widowControl/>
        <w:suppressLineNumbers w:val="0"/>
        <w:spacing w:before="0" w:beforeAutospacing="1" w:after="0" w:afterAutospacing="1"/>
        <w:ind w:right="0"/>
      </w:pPr>
      <w:r>
        <w:rPr>
          <w:rFonts w:hint="default"/>
          <w:lang w:val="en-US"/>
        </w:rPr>
        <w:t xml:space="preserve">- </w:t>
      </w:r>
      <w:r>
        <w:t>Users can sign up with a basic set of credentials.</w:t>
      </w:r>
    </w:p>
    <w:p>
      <w:pPr>
        <w:pStyle w:val="85"/>
        <w:keepNext w:val="0"/>
        <w:keepLines w:val="0"/>
        <w:widowControl/>
        <w:suppressLineNumbers w:val="0"/>
        <w:spacing w:before="0" w:beforeAutospacing="1" w:after="0" w:afterAutospacing="1"/>
        <w:ind w:right="0"/>
      </w:pPr>
      <w:r>
        <w:rPr>
          <w:rFonts w:hint="default"/>
          <w:lang w:val="en-US"/>
        </w:rPr>
        <w:t xml:space="preserve">- </w:t>
      </w:r>
      <w:r>
        <w:t>Passwords are transformed using a common hashing technique before being stored.</w:t>
      </w:r>
    </w:p>
    <w:p>
      <w:pPr>
        <w:pStyle w:val="85"/>
        <w:keepNext w:val="0"/>
        <w:keepLines w:val="0"/>
        <w:widowControl/>
        <w:suppressLineNumbers w:val="0"/>
        <w:spacing w:before="0" w:beforeAutospacing="1" w:after="0" w:afterAutospacing="1"/>
        <w:ind w:right="0"/>
        <w:rPr>
          <w:rFonts w:hint="default"/>
          <w:lang w:val="en-US"/>
        </w:rPr>
      </w:pPr>
      <w:r>
        <w:rPr>
          <w:rFonts w:hint="default"/>
          <w:lang w:val="en-US"/>
        </w:rPr>
        <w:t xml:space="preserve">- </w:t>
      </w:r>
      <w:r>
        <w:t>Authentication maintains session data to provide access to user-specific features.</w:t>
      </w:r>
      <w:r>
        <w:rPr>
          <w:rFonts w:hint="default"/>
          <w:lang w:val="en-US"/>
        </w:rPr>
        <w:t xml:space="preserve"> </w:t>
      </w:r>
    </w:p>
    <w:p>
      <w:pPr>
        <w:pStyle w:val="85"/>
        <w:keepNext w:val="0"/>
        <w:keepLines w:val="0"/>
        <w:widowControl/>
        <w:suppressLineNumbers w:val="0"/>
        <w:spacing w:before="0" w:beforeAutospacing="1" w:after="0" w:afterAutospacing="1"/>
        <w:ind w:right="0"/>
        <w:rPr>
          <w:rFonts w:hint="default"/>
          <w:lang w:val="en-US"/>
        </w:rPr>
      </w:pPr>
      <w:r>
        <w:rPr>
          <w:rFonts w:hint="default"/>
          <w:lang w:val="en-US"/>
        </w:rPr>
        <w:t>- Session token is the same as the user id.</w:t>
      </w:r>
    </w:p>
    <w:p>
      <w:pPr>
        <w:pStyle w:val="85"/>
        <w:keepNext w:val="0"/>
        <w:keepLines w:val="0"/>
        <w:widowControl/>
        <w:suppressLineNumbers w:val="0"/>
        <w:spacing w:before="0" w:beforeAutospacing="1" w:after="0" w:afterAutospacing="1"/>
        <w:ind w:left="0" w:right="0"/>
      </w:pPr>
    </w:p>
    <w:p>
      <w:pPr>
        <w:pStyle w:val="4"/>
        <w:keepNext w:val="0"/>
        <w:keepLines w:val="0"/>
        <w:widowControl/>
        <w:suppressLineNumbers w:val="0"/>
      </w:pPr>
      <w:r>
        <w:rPr>
          <w:b/>
          <w:bCs/>
        </w:rPr>
        <w:t>3.2 Event Listing and Booking</w:t>
      </w:r>
    </w:p>
    <w:p>
      <w:pPr>
        <w:pStyle w:val="85"/>
        <w:keepNext w:val="0"/>
        <w:keepLines w:val="0"/>
        <w:widowControl/>
        <w:suppressLineNumbers w:val="0"/>
        <w:spacing w:before="0" w:beforeAutospacing="1" w:after="0" w:afterAutospacing="1"/>
        <w:ind w:right="0"/>
      </w:pPr>
      <w:r>
        <w:rPr>
          <w:rFonts w:hint="default"/>
          <w:lang w:val="en-US"/>
        </w:rPr>
        <w:t xml:space="preserve">- </w:t>
      </w:r>
      <w:r>
        <w:t>The system allows users to browse available events and view event details.</w:t>
      </w:r>
    </w:p>
    <w:p>
      <w:pPr>
        <w:pStyle w:val="85"/>
        <w:keepNext w:val="0"/>
        <w:keepLines w:val="0"/>
        <w:widowControl/>
        <w:suppressLineNumbers w:val="0"/>
        <w:spacing w:before="0" w:beforeAutospacing="1" w:after="0" w:afterAutospacing="1"/>
        <w:ind w:right="0"/>
      </w:pPr>
      <w:r>
        <w:rPr>
          <w:rFonts w:hint="default"/>
          <w:lang w:val="en-US"/>
        </w:rPr>
        <w:t xml:space="preserve">- </w:t>
      </w:r>
      <w:r>
        <w:t>Bookings are initiated by referencing event identifiers passed through query parameters.</w:t>
      </w:r>
    </w:p>
    <w:p>
      <w:pPr>
        <w:pStyle w:val="85"/>
        <w:keepNext w:val="0"/>
        <w:keepLines w:val="0"/>
        <w:widowControl/>
        <w:suppressLineNumbers w:val="0"/>
        <w:spacing w:before="0" w:beforeAutospacing="1" w:after="0" w:afterAutospacing="1"/>
        <w:ind w:right="0"/>
      </w:pPr>
      <w:r>
        <w:rPr>
          <w:rFonts w:hint="default"/>
          <w:lang w:val="en-US"/>
        </w:rPr>
        <w:t xml:space="preserve">- </w:t>
      </w:r>
      <w:r>
        <w:t>Seat selection and confirmation are available during the booking flow.</w:t>
      </w:r>
    </w:p>
    <w:p>
      <w:pPr>
        <w:pStyle w:val="85"/>
        <w:keepNext w:val="0"/>
        <w:keepLines w:val="0"/>
        <w:widowControl/>
        <w:suppressLineNumbers w:val="0"/>
        <w:spacing w:before="0" w:beforeAutospacing="1" w:after="0" w:afterAutospacing="1"/>
        <w:ind w:right="0"/>
        <w:rPr>
          <w:rFonts w:hint="default"/>
          <w:lang w:val="en-US"/>
        </w:rPr>
      </w:pPr>
      <w:r>
        <w:rPr>
          <w:rFonts w:hint="default"/>
          <w:lang w:val="en-US"/>
        </w:rPr>
        <w:t>- Booking id is same as user_id+1 for first booking done by the user.</w:t>
      </w:r>
    </w:p>
    <w:p>
      <w:pPr>
        <w:pStyle w:val="85"/>
        <w:keepNext w:val="0"/>
        <w:keepLines w:val="0"/>
        <w:widowControl/>
        <w:suppressLineNumbers w:val="0"/>
        <w:spacing w:before="0" w:beforeAutospacing="1" w:after="0" w:afterAutospacing="1"/>
        <w:ind w:left="0" w:right="0"/>
      </w:pPr>
    </w:p>
    <w:p>
      <w:pPr>
        <w:pStyle w:val="4"/>
        <w:keepNext w:val="0"/>
        <w:keepLines w:val="0"/>
        <w:widowControl/>
        <w:suppressLineNumbers w:val="0"/>
      </w:pPr>
      <w:r>
        <w:rPr>
          <w:b/>
          <w:bCs/>
        </w:rPr>
        <w:t>3.3 Booking History</w:t>
      </w:r>
    </w:p>
    <w:p>
      <w:pPr>
        <w:pStyle w:val="85"/>
        <w:keepNext w:val="0"/>
        <w:keepLines w:val="0"/>
        <w:widowControl/>
        <w:suppressLineNumbers w:val="0"/>
        <w:spacing w:before="0" w:beforeAutospacing="1" w:after="0" w:afterAutospacing="1"/>
        <w:ind w:right="0"/>
      </w:pPr>
      <w:r>
        <w:rPr>
          <w:rFonts w:hint="default"/>
          <w:lang w:val="en-US"/>
        </w:rPr>
        <w:t xml:space="preserve">- </w:t>
      </w:r>
      <w:r>
        <w:t>Logged-in users can view their past bookings via booking identifiers embedded in URL paths.</w:t>
      </w:r>
    </w:p>
    <w:p>
      <w:pPr>
        <w:pStyle w:val="85"/>
        <w:keepNext w:val="0"/>
        <w:keepLines w:val="0"/>
        <w:widowControl/>
        <w:suppressLineNumbers w:val="0"/>
        <w:spacing w:before="0" w:beforeAutospacing="1" w:after="0" w:afterAutospacing="1"/>
        <w:ind w:right="0"/>
      </w:pPr>
      <w:r>
        <w:rPr>
          <w:rFonts w:hint="default"/>
          <w:lang w:val="en-US"/>
        </w:rPr>
        <w:t xml:space="preserve">- </w:t>
      </w:r>
      <w:r>
        <w:t>Booking data is retrieved from backend storage by interpreting these identifiers.</w:t>
      </w:r>
    </w:p>
    <w:p>
      <w:pPr>
        <w:pStyle w:val="85"/>
        <w:keepNext w:val="0"/>
        <w:keepLines w:val="0"/>
        <w:widowControl/>
        <w:suppressLineNumbers w:val="0"/>
        <w:spacing w:before="0" w:beforeAutospacing="1" w:after="0" w:afterAutospacing="1"/>
        <w:ind w:left="0" w:right="0"/>
      </w:pPr>
    </w:p>
    <w:p>
      <w:pPr>
        <w:pStyle w:val="4"/>
        <w:keepNext w:val="0"/>
        <w:keepLines w:val="0"/>
        <w:widowControl/>
        <w:suppressLineNumbers w:val="0"/>
      </w:pPr>
      <w:r>
        <w:rPr>
          <w:b/>
          <w:bCs/>
        </w:rPr>
        <w:t>3.4 Payment Simulation</w:t>
      </w:r>
    </w:p>
    <w:p>
      <w:pPr>
        <w:pStyle w:val="85"/>
        <w:keepNext w:val="0"/>
        <w:keepLines w:val="0"/>
        <w:widowControl/>
        <w:suppressLineNumbers w:val="0"/>
        <w:spacing w:before="0" w:beforeAutospacing="1" w:after="0" w:afterAutospacing="1"/>
        <w:ind w:right="0"/>
      </w:pPr>
      <w:r>
        <w:rPr>
          <w:rFonts w:hint="default"/>
          <w:lang w:val="en-US"/>
        </w:rPr>
        <w:t xml:space="preserve">- </w:t>
      </w:r>
      <w:r>
        <w:t>Integrates with a mock payment gateway to simulate the end-to-end ticket purchase flow.</w:t>
      </w:r>
    </w:p>
    <w:p>
      <w:pPr>
        <w:pStyle w:val="85"/>
        <w:keepNext w:val="0"/>
        <w:keepLines w:val="0"/>
        <w:widowControl/>
        <w:suppressLineNumbers w:val="0"/>
        <w:spacing w:before="0" w:beforeAutospacing="1" w:after="0" w:afterAutospacing="1"/>
        <w:ind w:right="0"/>
      </w:pPr>
      <w:r>
        <w:rPr>
          <w:rFonts w:hint="default"/>
          <w:lang w:val="en-US"/>
        </w:rPr>
        <w:t xml:space="preserve">- </w:t>
      </w:r>
      <w:r>
        <w:t>Users are guided through a simple checkout process.</w:t>
      </w:r>
      <w:bookmarkStart w:id="0" w:name="_GoBack"/>
      <w:bookmarkEnd w:id="0"/>
    </w:p>
    <w:p>
      <w:pPr>
        <w:pStyle w:val="85"/>
        <w:keepNext w:val="0"/>
        <w:keepLines w:val="0"/>
        <w:widowControl/>
        <w:suppressLineNumbers w:val="0"/>
        <w:spacing w:before="0" w:beforeAutospacing="1" w:after="0" w:afterAutospacing="1"/>
        <w:ind w:left="0" w:right="0"/>
      </w:pPr>
    </w:p>
    <w:p>
      <w:pPr>
        <w:pStyle w:val="4"/>
        <w:keepNext w:val="0"/>
        <w:keepLines w:val="0"/>
        <w:widowControl/>
        <w:suppressLineNumbers w:val="0"/>
      </w:pPr>
      <w:r>
        <w:rPr>
          <w:b/>
          <w:bCs/>
        </w:rPr>
        <w:t>3.5 Administrative Features</w:t>
      </w:r>
    </w:p>
    <w:p>
      <w:pPr>
        <w:pStyle w:val="85"/>
        <w:keepNext w:val="0"/>
        <w:keepLines w:val="0"/>
        <w:widowControl/>
        <w:suppressLineNumbers w:val="0"/>
        <w:spacing w:before="0" w:beforeAutospacing="1" w:after="0" w:afterAutospacing="1"/>
        <w:ind w:right="0"/>
      </w:pPr>
      <w:r>
        <w:rPr>
          <w:rFonts w:hint="default"/>
          <w:lang w:val="en-US"/>
        </w:rPr>
        <w:t xml:space="preserve">- </w:t>
      </w:r>
      <w:r>
        <w:t>Administrative dashboards and reporting endpoints are exposed under specific routes.</w:t>
      </w:r>
    </w:p>
    <w:p>
      <w:pPr>
        <w:pStyle w:val="85"/>
        <w:keepNext w:val="0"/>
        <w:keepLines w:val="0"/>
        <w:widowControl/>
        <w:suppressLineNumbers w:val="0"/>
        <w:spacing w:before="0" w:beforeAutospacing="1" w:after="0" w:afterAutospacing="1"/>
        <w:ind w:right="0"/>
      </w:pPr>
      <w:r>
        <w:rPr>
          <w:rFonts w:hint="default"/>
          <w:lang w:val="en-US"/>
        </w:rPr>
        <w:t xml:space="preserve">- </w:t>
      </w:r>
      <w:r>
        <w:t>Session presence allows access to advanced pages without enforcing rigid distinctions between user roles.</w:t>
      </w:r>
    </w:p>
    <w:p>
      <w:pPr>
        <w:pStyle w:val="3"/>
        <w:keepNext w:val="0"/>
        <w:keepLines w:val="0"/>
        <w:widowControl/>
        <w:suppressLineNumbers w:val="0"/>
      </w:pPr>
      <w:r>
        <w:rPr>
          <w:b/>
          <w:bCs/>
        </w:rPr>
        <w:t>4. System Behavior and Design Notes</w:t>
      </w:r>
    </w:p>
    <w:p>
      <w:pPr>
        <w:pStyle w:val="85"/>
        <w:keepNext w:val="0"/>
        <w:keepLines w:val="0"/>
        <w:widowControl/>
        <w:suppressLineNumbers w:val="0"/>
        <w:spacing w:before="0" w:beforeAutospacing="1" w:after="0" w:afterAutospacing="1"/>
        <w:ind w:right="0"/>
      </w:pPr>
      <w:r>
        <w:rPr>
          <w:rFonts w:hint="default"/>
          <w:b/>
          <w:bCs/>
          <w:lang w:val="en-US"/>
        </w:rPr>
        <w:t xml:space="preserve">- </w:t>
      </w:r>
      <w:r>
        <w:rPr>
          <w:b/>
          <w:bCs/>
        </w:rPr>
        <w:t>Credential Handling:</w:t>
      </w:r>
      <w:r>
        <w:t xml:space="preserve"> User credentials are protected using a basic transformation technique. This implementation is minimal by design, prioritizing accessibility and demonstration over cryptographic robustness</w:t>
      </w:r>
      <w:r>
        <w:rPr>
          <w:rFonts w:hint="default"/>
          <w:lang w:val="en-US"/>
        </w:rPr>
        <w:t xml:space="preserve"> such as SHA 1</w:t>
      </w:r>
      <w:r>
        <w:t>.</w:t>
      </w:r>
    </w:p>
    <w:p>
      <w:pPr>
        <w:pStyle w:val="85"/>
        <w:keepNext w:val="0"/>
        <w:keepLines w:val="0"/>
        <w:widowControl/>
        <w:suppressLineNumbers w:val="0"/>
        <w:spacing w:before="0" w:beforeAutospacing="1" w:after="0" w:afterAutospacing="1"/>
        <w:ind w:right="0"/>
      </w:pPr>
      <w:r>
        <w:rPr>
          <w:rFonts w:hint="default"/>
          <w:b/>
          <w:bCs/>
          <w:lang w:val="en-US"/>
        </w:rPr>
        <w:t xml:space="preserve">- </w:t>
      </w:r>
      <w:r>
        <w:rPr>
          <w:b/>
          <w:bCs/>
        </w:rPr>
        <w:t>Access Scope:</w:t>
      </w:r>
      <w:r>
        <w:t xml:space="preserve"> Route-based access patterns are implemented uniformly across user and admin areas. This design encourages review of how access can be managed within web apps and allows comparison with more granular approaches.</w:t>
      </w:r>
    </w:p>
    <w:p>
      <w:pPr>
        <w:pStyle w:val="85"/>
        <w:keepNext w:val="0"/>
        <w:keepLines w:val="0"/>
        <w:widowControl/>
        <w:suppressLineNumbers w:val="0"/>
        <w:spacing w:before="0" w:beforeAutospacing="1" w:after="0" w:afterAutospacing="1"/>
        <w:ind w:right="0"/>
      </w:pPr>
      <w:r>
        <w:rPr>
          <w:rFonts w:hint="default"/>
          <w:b/>
          <w:bCs/>
          <w:lang w:val="en-US"/>
        </w:rPr>
        <w:t xml:space="preserve">- </w:t>
      </w:r>
      <w:r>
        <w:rPr>
          <w:b/>
          <w:bCs/>
        </w:rPr>
        <w:t>Data Access Patterns:</w:t>
      </w:r>
      <w:r>
        <w:t xml:space="preserve"> The application uses simple integer-based identifiers for accessing resources such as events and bookings. These IDs are parsed directly from client inputs, enabling learners to assess the implications of such mechanisms.</w:t>
      </w:r>
    </w:p>
    <w:p>
      <w:pPr>
        <w:pStyle w:val="85"/>
        <w:keepNext w:val="0"/>
        <w:keepLines w:val="0"/>
        <w:widowControl/>
        <w:suppressLineNumbers w:val="0"/>
        <w:spacing w:before="0" w:beforeAutospacing="1" w:after="0" w:afterAutospacing="1"/>
        <w:ind w:right="0"/>
      </w:pPr>
      <w:r>
        <w:rPr>
          <w:rFonts w:hint="default"/>
          <w:b/>
          <w:bCs/>
          <w:lang w:val="en-US"/>
        </w:rPr>
        <w:t xml:space="preserve">- </w:t>
      </w:r>
      <w:r>
        <w:rPr>
          <w:b/>
          <w:bCs/>
        </w:rPr>
        <w:t>Client-Side Handling:</w:t>
      </w:r>
      <w:r>
        <w:t xml:space="preserve"> The frontend includes transparent API usage and verbose console outputs to help learners observe interactions between the UI and backend.</w:t>
      </w:r>
    </w:p>
    <w:p>
      <w:pPr>
        <w:pStyle w:val="3"/>
        <w:keepNext w:val="0"/>
        <w:keepLines w:val="0"/>
        <w:widowControl/>
        <w:suppressLineNumbers w:val="0"/>
      </w:pPr>
      <w:r>
        <w:rPr>
          <w:b/>
          <w:bCs/>
        </w:rPr>
        <w:t>5. Architecture Diagram</w:t>
      </w:r>
    </w:p>
    <w:p/>
    <w:p>
      <w:pPr>
        <w:rPr>
          <w:b/>
          <w:bCs/>
        </w:rPr>
      </w:pPr>
      <w:r>
        <w:rPr>
          <w:b/>
          <w:bCs/>
        </w:rPr>
        <w:drawing>
          <wp:inline distT="0" distB="0" distL="114300" distR="114300">
            <wp:extent cx="5272405" cy="3458210"/>
            <wp:effectExtent l="0" t="0" r="10795" b="2159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age"/>
                    <pic:cNvPicPr>
                      <a:picLocks noChangeAspect="1"/>
                    </pic:cNvPicPr>
                  </pic:nvPicPr>
                  <pic:blipFill>
                    <a:blip r:embed="rId4"/>
                    <a:stretch>
                      <a:fillRect/>
                    </a:stretch>
                  </pic:blipFill>
                  <pic:spPr>
                    <a:xfrm>
                      <a:off x="0" y="0"/>
                      <a:ext cx="5272405" cy="3458210"/>
                    </a:xfrm>
                    <a:prstGeom prst="rect">
                      <a:avLst/>
                    </a:prstGeom>
                  </pic:spPr>
                </pic:pic>
              </a:graphicData>
            </a:graphic>
          </wp:inline>
        </w:drawing>
      </w:r>
      <w:r>
        <w:rPr>
          <w:b/>
          <w:bCs/>
        </w:rPr>
        <w:br w:type="page"/>
      </w:r>
    </w:p>
    <w:p>
      <w:pPr>
        <w:pStyle w:val="3"/>
        <w:keepNext w:val="0"/>
        <w:keepLines w:val="0"/>
        <w:widowControl/>
        <w:suppressLineNumbers w:val="0"/>
      </w:pPr>
      <w:r>
        <w:rPr>
          <w:b/>
          <w:bCs/>
        </w:rPr>
        <w:t>6. Non-Functional Requirements</w:t>
      </w:r>
    </w:p>
    <w:p>
      <w:pPr>
        <w:pStyle w:val="4"/>
        <w:keepNext w:val="0"/>
        <w:keepLines w:val="0"/>
        <w:widowControl/>
        <w:suppressLineNumbers w:val="0"/>
      </w:pPr>
      <w:r>
        <w:rPr>
          <w:b/>
          <w:bCs/>
        </w:rPr>
        <w:t>Performance</w:t>
      </w:r>
    </w:p>
    <w:p>
      <w:pPr>
        <w:pStyle w:val="85"/>
        <w:keepNext w:val="0"/>
        <w:keepLines w:val="0"/>
        <w:widowControl/>
        <w:suppressLineNumbers w:val="0"/>
        <w:spacing w:before="0" w:beforeAutospacing="1" w:after="0" w:afterAutospacing="1"/>
        <w:ind w:right="0"/>
      </w:pPr>
      <w:r>
        <w:rPr>
          <w:rFonts w:hint="default"/>
          <w:lang w:val="en-US"/>
        </w:rPr>
        <w:t xml:space="preserve">- </w:t>
      </w:r>
      <w:r>
        <w:t>Optimized for demonstration environments with 30–50 concurrent users.</w:t>
      </w:r>
    </w:p>
    <w:p>
      <w:pPr>
        <w:pStyle w:val="85"/>
        <w:keepNext w:val="0"/>
        <w:keepLines w:val="0"/>
        <w:widowControl/>
        <w:suppressLineNumbers w:val="0"/>
        <w:spacing w:before="0" w:beforeAutospacing="1" w:after="0" w:afterAutospacing="1"/>
        <w:ind w:right="0"/>
      </w:pPr>
      <w:r>
        <w:rPr>
          <w:rFonts w:hint="default"/>
          <w:lang w:val="en-US"/>
        </w:rPr>
        <w:t xml:space="preserve">- </w:t>
      </w:r>
      <w:r>
        <w:t>Typical request response time under 2 seconds on local deployment.</w:t>
      </w:r>
    </w:p>
    <w:p>
      <w:pPr>
        <w:pStyle w:val="4"/>
        <w:keepNext w:val="0"/>
        <w:keepLines w:val="0"/>
        <w:widowControl/>
        <w:suppressLineNumbers w:val="0"/>
      </w:pPr>
      <w:r>
        <w:rPr>
          <w:b/>
          <w:bCs/>
        </w:rPr>
        <w:t>Scalability</w:t>
      </w:r>
    </w:p>
    <w:p>
      <w:pPr>
        <w:pStyle w:val="85"/>
        <w:keepNext w:val="0"/>
        <w:keepLines w:val="0"/>
        <w:widowControl/>
        <w:suppressLineNumbers w:val="0"/>
        <w:spacing w:before="0" w:beforeAutospacing="1" w:after="0" w:afterAutospacing="1"/>
        <w:ind w:right="0"/>
      </w:pPr>
      <w:r>
        <w:rPr>
          <w:rFonts w:hint="default"/>
          <w:lang w:val="en-US"/>
        </w:rPr>
        <w:t xml:space="preserve">- </w:t>
      </w:r>
      <w:r>
        <w:t>Designed to be easily deployed on containers or virtual machines for labs.</w:t>
      </w:r>
    </w:p>
    <w:p>
      <w:pPr>
        <w:pStyle w:val="85"/>
        <w:keepNext w:val="0"/>
        <w:keepLines w:val="0"/>
        <w:widowControl/>
        <w:suppressLineNumbers w:val="0"/>
        <w:spacing w:before="0" w:beforeAutospacing="1" w:after="0" w:afterAutospacing="1"/>
        <w:ind w:right="0"/>
      </w:pPr>
      <w:r>
        <w:rPr>
          <w:rFonts w:hint="default"/>
          <w:lang w:val="en-US"/>
        </w:rPr>
        <w:t xml:space="preserve">- </w:t>
      </w:r>
      <w:r>
        <w:t>Backend components support easy instrumentation for inspection and logging.</w:t>
      </w:r>
    </w:p>
    <w:p>
      <w:pPr>
        <w:rPr>
          <w:rFonts w:hint="eastAsia" w:ascii="SimSun" w:hAnsi="SimSun" w:eastAsia="SimSun" w:cs="SimSun"/>
          <w:b/>
          <w:bCs/>
          <w:kern w:val="0"/>
          <w:sz w:val="36"/>
          <w:szCs w:val="36"/>
          <w:lang w:val="en-US" w:eastAsia="zh-CN" w:bidi="ar"/>
        </w:rPr>
      </w:pPr>
    </w:p>
    <w:p>
      <w:pPr>
        <w:rPr>
          <w:rFonts w:hint="eastAsia" w:ascii="SimSun" w:hAnsi="SimSun" w:eastAsia="SimSun" w:cs="SimSun"/>
          <w:b/>
          <w:bCs/>
          <w:kern w:val="0"/>
          <w:sz w:val="36"/>
          <w:szCs w:val="36"/>
          <w:lang w:val="en-US" w:eastAsia="zh-CN" w:bidi="ar"/>
        </w:rPr>
      </w:pPr>
      <w:r>
        <w:rPr>
          <w:rFonts w:hint="eastAsia" w:ascii="SimSun" w:hAnsi="SimSun" w:eastAsia="SimSun" w:cs="SimSun"/>
          <w:b/>
          <w:bCs/>
          <w:kern w:val="0"/>
          <w:sz w:val="36"/>
          <w:szCs w:val="36"/>
          <w:lang w:val="en-US" w:eastAsia="zh-CN" w:bidi="ar"/>
        </w:rPr>
        <w:t>7. Conclusion</w:t>
      </w:r>
    </w:p>
    <w:p>
      <w:pPr>
        <w:pStyle w:val="85"/>
        <w:keepNext w:val="0"/>
        <w:keepLines w:val="0"/>
        <w:widowControl/>
        <w:suppressLineNumbers w:val="0"/>
        <w:spacing w:before="0" w:beforeAutospacing="1" w:after="0" w:afterAutospacing="1"/>
        <w:ind w:left="0" w:right="0"/>
      </w:pPr>
      <w:r>
        <w:t>This ticket booking system serves as a sandbox for exploring application design, development patterns, and backend workflows. While it offers a functional user journey, its implementation choices also make it a useful tool for evaluating how real-world decisions can impact maintainability, scalability, and control.</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9F7818B"/>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3CFFAD28"/>
    <w:rsid w:val="46FFB275"/>
    <w:rsid w:val="53FA93FF"/>
    <w:rsid w:val="7DF674A2"/>
    <w:rsid w:val="D9F781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uiPriority w:val="0"/>
    <w:pPr>
      <w:ind w:left="100" w:leftChars="2100"/>
    </w:pPr>
  </w:style>
  <w:style w:type="character" w:styleId="25">
    <w:name w:val="annotation reference"/>
    <w:basedOn w:val="11"/>
    <w:uiPriority w:val="0"/>
    <w:rPr>
      <w:sz w:val="21"/>
      <w:szCs w:val="21"/>
    </w:rPr>
  </w:style>
  <w:style w:type="paragraph" w:styleId="26">
    <w:name w:val="annotation text"/>
    <w:basedOn w:val="1"/>
    <w:uiPriority w:val="0"/>
    <w:pPr>
      <w:jc w:val="left"/>
    </w:pPr>
  </w:style>
  <w:style w:type="paragraph" w:styleId="27">
    <w:name w:val="annotation subject"/>
    <w:basedOn w:val="26"/>
    <w:next w:val="26"/>
    <w:uiPriority w:val="0"/>
    <w:rPr>
      <w:b/>
      <w:bCs/>
    </w:rPr>
  </w:style>
  <w:style w:type="paragraph" w:styleId="28">
    <w:name w:val="Date"/>
    <w:basedOn w:val="1"/>
    <w:next w:val="1"/>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uiPriority w:val="0"/>
    <w:pPr>
      <w:snapToGrid w:val="0"/>
    </w:pPr>
    <w:rPr>
      <w:rFonts w:ascii="Arial" w:hAnsi="Arial" w:cs="Arial"/>
    </w:rPr>
  </w:style>
  <w:style w:type="character" w:styleId="36">
    <w:name w:val="FollowedHyperlink"/>
    <w:basedOn w:val="11"/>
    <w:uiPriority w:val="0"/>
    <w:rPr>
      <w:color w:val="800080"/>
      <w:u w:val="single"/>
    </w:rPr>
  </w:style>
  <w:style w:type="paragraph" w:styleId="37">
    <w:name w:val="footer"/>
    <w:basedOn w:val="1"/>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uiPriority w:val="0"/>
    <w:rPr>
      <w:i/>
      <w:iCs/>
    </w:rPr>
  </w:style>
  <w:style w:type="character" w:styleId="43">
    <w:name w:val="HTML Cite"/>
    <w:basedOn w:val="11"/>
    <w:uiPriority w:val="0"/>
    <w:rPr>
      <w:i/>
      <w:iCs/>
    </w:rPr>
  </w:style>
  <w:style w:type="character" w:styleId="44">
    <w:name w:val="HTML Code"/>
    <w:basedOn w:val="11"/>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basedOn w:val="1"/>
    <w:uiPriority w:val="0"/>
    <w:rPr>
      <w:rFonts w:ascii="Courier New" w:hAnsi="Courier New" w:cs="Courier New"/>
      <w:sz w:val="20"/>
    </w:rPr>
  </w:style>
  <w:style w:type="character" w:styleId="48">
    <w:name w:val="HTML Sample"/>
    <w:basedOn w:val="11"/>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uiPriority w:val="0"/>
    <w:rPr>
      <w:color w:val="0000FF"/>
      <w:u w:val="single"/>
    </w:rPr>
  </w:style>
  <w:style w:type="paragraph" w:styleId="52">
    <w:name w:val="index 1"/>
    <w:basedOn w:val="1"/>
    <w:next w:val="1"/>
    <w:uiPriority w:val="0"/>
  </w:style>
  <w:style w:type="paragraph" w:styleId="53">
    <w:name w:val="index 2"/>
    <w:basedOn w:val="1"/>
    <w:next w:val="1"/>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uiPriority w:val="0"/>
    <w:rPr>
      <w:rFonts w:ascii="Arial" w:hAnsi="Arial" w:cs="Arial"/>
      <w:b/>
      <w:bCs/>
    </w:rPr>
  </w:style>
  <w:style w:type="character" w:styleId="62">
    <w:name w:val="line number"/>
    <w:basedOn w:val="11"/>
    <w:uiPriority w:val="0"/>
  </w:style>
  <w:style w:type="paragraph" w:styleId="63">
    <w:name w:val="List"/>
    <w:basedOn w:val="1"/>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uiPriority w:val="0"/>
    <w:pPr>
      <w:numPr>
        <w:ilvl w:val="0"/>
        <w:numId w:val="2"/>
      </w:numPr>
    </w:pPr>
  </w:style>
  <w:style w:type="paragraph" w:styleId="70">
    <w:name w:val="List Bullet 3"/>
    <w:basedOn w:val="1"/>
    <w:uiPriority w:val="0"/>
    <w:pPr>
      <w:numPr>
        <w:ilvl w:val="0"/>
        <w:numId w:val="3"/>
      </w:numPr>
    </w:pPr>
  </w:style>
  <w:style w:type="paragraph" w:styleId="71">
    <w:name w:val="List Bullet 4"/>
    <w:basedOn w:val="1"/>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uiPriority w:val="0"/>
    <w:pPr>
      <w:numPr>
        <w:ilvl w:val="0"/>
        <w:numId w:val="9"/>
      </w:numPr>
    </w:pPr>
  </w:style>
  <w:style w:type="paragraph" w:styleId="82">
    <w:name w:val="List Number 5"/>
    <w:basedOn w:val="1"/>
    <w:uiPriority w:val="0"/>
    <w:pPr>
      <w:numPr>
        <w:ilvl w:val="0"/>
        <w:numId w:val="10"/>
      </w:numPr>
    </w:pPr>
  </w:style>
  <w:style w:type="paragraph" w:styleId="83">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uiPriority w:val="0"/>
    <w:pPr>
      <w:spacing w:before="0" w:beforeAutospacing="1" w:after="0" w:afterAutospacing="1"/>
      <w:ind w:left="0" w:right="0"/>
      <w:jc w:val="left"/>
    </w:pPr>
    <w:rPr>
      <w:kern w:val="0"/>
      <w:sz w:val="24"/>
      <w:szCs w:val="24"/>
      <w:lang w:val="en-US" w:eastAsia="zh-CN" w:bidi="ar"/>
    </w:rPr>
  </w:style>
  <w:style w:type="paragraph" w:styleId="86">
    <w:name w:val="Normal Indent"/>
    <w:basedOn w:val="1"/>
    <w:uiPriority w:val="0"/>
    <w:pPr>
      <w:ind w:firstLine="420" w:firstLineChars="200"/>
    </w:pPr>
  </w:style>
  <w:style w:type="paragraph" w:styleId="87">
    <w:name w:val="Note Heading"/>
    <w:basedOn w:val="1"/>
    <w:next w:val="1"/>
    <w:uiPriority w:val="0"/>
    <w:pPr>
      <w:jc w:val="center"/>
    </w:pPr>
  </w:style>
  <w:style w:type="character" w:styleId="88">
    <w:name w:val="page number"/>
    <w:basedOn w:val="11"/>
    <w:uiPriority w:val="0"/>
  </w:style>
  <w:style w:type="paragraph" w:styleId="89">
    <w:name w:val="Plain Text"/>
    <w:basedOn w:val="1"/>
    <w:uiPriority w:val="0"/>
    <w:rPr>
      <w:rFonts w:ascii="SimSun" w:hAnsi="Courier New" w:cs="Courier New"/>
      <w:szCs w:val="21"/>
    </w:rPr>
  </w:style>
  <w:style w:type="paragraph" w:styleId="90">
    <w:name w:val="Salutation"/>
    <w:basedOn w:val="1"/>
    <w:next w:val="1"/>
    <w:uiPriority w:val="0"/>
  </w:style>
  <w:style w:type="paragraph" w:styleId="91">
    <w:name w:val="Signature"/>
    <w:basedOn w:val="1"/>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522</Words>
  <Characters>3148</Characters>
  <Lines>0</Lines>
  <Paragraphs>0</Paragraphs>
  <TotalTime>25</TotalTime>
  <ScaleCrop>false</ScaleCrop>
  <LinksUpToDate>false</LinksUpToDate>
  <CharactersWithSpaces>3626</CharactersWithSpaces>
  <Application>WPS Office_5.2.0.7913_F1E327BC-269C-435d-A152-05C5408002CA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2025-07-29T13:55:00Z</dcterms:created>
  <dc:creator>Something Fun</dc:creator>
  <cp:lastModifiedBy>Something Fun</cp:lastModifiedBy>
  <dcterms:modified xsi:type="dcterms:W3CDTF">2025-07-29T14:21:07Z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1033-5.2.0.7913</vt:lpwstr>
  </property>
</Properties>
</file>